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e55f1d" w14:textId="33e55f1d">
      <w:pPr>
        <w15:collapsed w:val="false"/>
      </w:pPr>
      <w:r>
        <w:rPr/>
        <w:t xml:space="preserve">(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/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rPr/>
        <w:t xml:space="preserve">(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/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</w:p>
    <w:p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)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°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/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@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n</w:t>
      </w:r>
      <w:r>
        <w:rPr/>
        <w:t xml:space="preserve">f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t</w:t>
      </w:r>
      <w:r>
        <w:rPr/>
        <w:t xml:space="preserve">&amp;</w:t>
      </w:r>
      <w:r>
        <w:rPr/>
        <w:t xml:space="preserve">i</w:t>
      </w:r>
      <w:r>
        <w:rPr/>
        <w:t xml:space="preserve"/>
      </w:r>
    </w:p>
    <w:p>
      <w:r>
        <w:rPr/>
        <w:t xml:space="preserve">J</w:t>
      </w:r>
      <w:r>
        <w:rPr/>
        <w:t xml:space="preserve"> </w:t>
      </w:r>
      <w:r>
        <w:rPr/>
        <w:t xml:space="preserve">-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.</w:t>
      </w:r>
      <w:r>
        <w:rPr/>
        <w:t xml:space="preserve">O</w:t>
      </w:r>
      <w:r>
        <w:rPr/>
        <w:t xml:space="preserve">I</w:t>
      </w:r>
      <w:r>
        <w:rPr/>
        <w:t xml:space="preserve"/>
      </w:r>
    </w:p>
    <w:p>
      <w:r>
        <w:rPr/>
        <w:t xml:space="preserve">I</w:t>
      </w:r>
      <w:r>
        <w:rPr/>
        <w:t xml:space="preserve">/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*</w:t>
      </w:r>
      <w:r>
        <w:rPr/>
        <w:t xml:space="preserve"/>
      </w:r>
    </w:p>
    <w:p>
      <w:r>
        <w:rPr/>
        <w:t xml:space="preserve">I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*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*</w:t>
      </w:r>
      <w:r>
        <w:rPr/>
        <w:t xml:space="preserve">%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</w:p>
    <w:p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</w:p>
    <w:p>
      <w:r>
        <w:rPr/>
        <w:t xml:space="preserve">I</w:t>
      </w:r>
      <w:r>
        <w:rPr/>
        <w:t xml:space="preserve">»</w:t>
      </w:r>
      <w:r>
        <w:rPr/>
        <w:t xml:space="preserve">E</w:t>
      </w:r>
      <w:r>
        <w:rPr/>
        <w:t xml:space="preserve">l</w:t>
      </w:r>
      <w:r>
        <w:rPr/>
        <w:t xml:space="preserve">»</w:t>
      </w:r>
      <w:r>
        <w:rPr/>
        <w:t xml:space="preserve">(</w:t>
      </w:r>
      <w:r>
        <w:rPr/>
        <w:t xml:space="preserve">V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É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'</w:t>
      </w:r>
      <w:r>
        <w:rPr/>
        <w:t xml:space="preserve">’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*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/>
      </w:r>
    </w:p>
    <w:p>
      <w:r>
        <w:rPr/>
        <w:t xml:space="preserve">A</w:t>
      </w:r>
      <w:r>
        <w:rPr/>
        <w:t xml:space="preserve"/>
      </w:r>
    </w:p>
    <w:p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+</w:t>
      </w:r>
      <w:r>
        <w:rPr/>
        <w:t xml:space="preserve"/>
      </w:r>
    </w:p>
    <w:p>
      <w:r>
        <w:rPr/>
        <w:t xml:space="preserve">t</w:t>
      </w:r>
      <w:r>
        <w:rPr/>
        <w:t xml:space="preserve"/>
      </w:r>
    </w:p>
    <w:p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1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*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?</w:t>
      </w:r>
      <w:r>
        <w:rPr/>
        <w:t xml:space="preserve">.</w:t>
      </w:r>
      <w:r>
        <w:rPr/>
        <w:t xml:space="preserve">*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*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{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*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'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Ï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*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’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*</w:t>
      </w:r>
      <w:r>
        <w:rPr/>
        <w:t xml:space="preserve">*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ï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i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à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p</w:t>
      </w:r>
      <w:r>
        <w:rPr/>
        <w:t xml:space="preserve">î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ï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à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ï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C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â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è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'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k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û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%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'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à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*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/>
      </w:r>
      <w:br/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*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*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/>
      </w:r>
    </w:p>
    <w:p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î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9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c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ë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«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1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3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</w:p>
    <w:p>
      <w:r>
        <w:rPr/>
        <w:t xml:space="preserve">3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5</w:t>
      </w:r>
      <w:r>
        <w:rPr/>
        <w:t xml:space="preserve"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ê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'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v</w:t>
      </w:r>
      <w:r>
        <w:rPr/>
        <w:t xml:space="preserve">ï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3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7</w:t>
      </w:r>
      <w:r>
        <w:rPr/>
        <w:t xml:space="preserve"/>
      </w:r>
    </w:p>
    <w:p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/>
      </w:r>
    </w:p>
    <w:p>
      <w:r>
        <w:rPr/>
        <w:t xml:space="preserve">3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4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1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œ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!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4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3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ë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4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5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â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*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7</w:t>
      </w:r>
      <w:r>
        <w:rPr/>
        <w:t xml:space="preserve"/>
      </w:r>
    </w:p>
    <w:p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*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9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5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/>
      </w:r>
    </w:p>
    <w:p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î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5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</w:p>
    <w:p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o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!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;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5</w:t>
      </w:r>
      <w:r>
        <w:rPr/>
        <w:t xml:space="preserve">3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5</w:t>
      </w:r>
      <w:r>
        <w:rPr/>
        <w:t xml:space="preserve">9</w:t>
      </w:r>
      <w:r>
        <w:rPr/>
        <w:t xml:space="preserve"/>
      </w:r>
    </w:p>
    <w:p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ï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!</w:t>
      </w:r>
      <w:r>
        <w:rPr/>
        <w:t xml:space="preserve">V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1</w:t>
      </w:r>
      <w:r>
        <w:rPr/>
        <w:t xml:space="preserve"/>
      </w:r>
    </w:p>
    <w:p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/>
      </w:r>
    </w:p>
    <w:p>
      <w:r>
        <w:rPr/>
        <w:t xml:space="preserve">4</w:t>
      </w:r>
      <w:r>
        <w:rPr/>
        <w:t xml:space="preserve"/>
      </w:r>
    </w:p>
    <w:p>
      <w:r>
        <w:rPr/>
        <w:t xml:space="preserve">6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ï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ô</w:t>
      </w:r>
      <w:r>
        <w:rPr/>
        <w:t xml:space="preserve">n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3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c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6</w:t>
      </w:r>
      <w:r>
        <w:rPr/>
        <w:t xml:space="preserve">&lt;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!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5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/>
      </w:r>
    </w:p>
    <w:p>
      <w:r>
        <w:rPr/>
        <w:t xml:space="preserve">4</w:t>
      </w:r>
      <w:r>
        <w:rPr/>
        <w:t xml:space="preserve"/>
      </w:r>
    </w:p>
    <w:p>
      <w:r>
        <w:rPr/>
        <w:t xml:space="preserve">«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{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â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7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«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-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9</w:t>
      </w:r>
      <w:r>
        <w:rPr/>
        <w:t xml:space="preserve"/>
      </w:r>
    </w:p>
    <w:p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0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•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1</w:t>
      </w:r>
      <w:r>
        <w:rPr/>
        <w:t xml:space="preserve">*</w:t>
      </w:r>
      <w:r>
        <w:rPr/>
        <w:t xml:space="preserve"/>
      </w:r>
    </w:p>
    <w:p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*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*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3</w:t>
      </w:r>
      <w:r>
        <w:rPr/>
        <w:t xml:space="preserve"/>
      </w:r>
    </w:p>
    <w:p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/>
      </w:r>
    </w:p>
    <w:p>
      <w:r>
        <w:rPr/>
        <w:t xml:space="preserve">7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Ï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5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U</w:t>
      </w:r>
      <w:r>
        <w:rPr/>
        <w:t xml:space="preserve">ü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*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7</w:t>
      </w:r>
      <w:r>
        <w:rPr/>
        <w:t xml:space="preserve"/>
      </w:r>
    </w:p>
    <w:p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^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rPr/>
        <w:t xml:space="preserve">7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à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7</w:t>
      </w:r>
      <w:r>
        <w:rPr/>
        <w:t xml:space="preserve">9</w:t>
      </w:r>
      <w:r>
        <w:rPr/>
        <w:t xml:space="preserve"/>
      </w:r>
    </w:p>
    <w:p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^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8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â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â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rPr/>
        <w:t xml:space="preserve">5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,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3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5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8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ï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1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</w:p>
    <w:p>
      <w:r>
        <w:rPr/>
        <w:t xml:space="preserve">8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9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!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'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?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9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9</w:t>
      </w:r>
      <w:r>
        <w:rPr/>
        <w:t xml:space="preserve">1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'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y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9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9</w:t>
      </w:r>
      <w:r>
        <w:rPr/>
        <w:t xml:space="preserve">3</w:t>
      </w:r>
      <w:r>
        <w:rPr/>
        <w:t xml:space="preserve"/>
      </w:r>
    </w:p>
    <w:p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9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y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-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9</w:t>
      </w:r>
      <w:r>
        <w:rPr/>
        <w:t xml:space="preserve">5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9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—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&amp;</w:t>
      </w:r>
      <w:r>
        <w:rPr/>
        <w:t xml:space="preserve">7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*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/>
      </w:r>
    </w:p>
    <w:p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</w:p>
    <w:p>
      <w:r>
        <w:rPr/>
        <w:t xml:space="preserve">,</w:t>
      </w:r>
      <w:r>
        <w:rPr/>
        <w:t xml:space="preserve">&gt;</w:t>
      </w:r>
      <w:r>
        <w:rPr/>
        <w:t xml:space="preserve">&gt;</w:t>
      </w:r>
      <w:r>
        <w:rPr/>
        <w:t xml:space="preserve">7</w:t>
      </w:r>
      <w:r>
        <w:rPr/>
        <w:t xml:space="preserve">-</w:t>
      </w:r>
      <w:r>
        <w:rPr/>
        <w:t xml:space="preserve"> </w:t>
      </w:r>
      <w:r>
        <w:rPr/>
        <w:t xml:space="preserve">/</w:t>
      </w:r>
      <w:r>
        <w:rPr/>
        <w:t xml:space="preserve"/>
      </w:r>
    </w:p>
    <w:p>
      <w:r>
        <w:rPr/>
        <w:t xml:space="preserve">9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9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\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â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â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/>
      </w:r>
    </w:p>
    <w:p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/>
      </w:r>
    </w:p>
    <w:p>
      <w:r>
        <w:rPr/>
        <w:t xml:space="preserve">à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ê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/>
      </w:r>
    </w:p>
    <w:p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â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0</w:t>
      </w:r>
      <w:r>
        <w:rPr/>
        <w:t xml:space="preserve">7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7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&gt;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ë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À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)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\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“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û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7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/>
      </w:r>
    </w:p>
    <w:p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/>
      </w:r>
    </w:p>
    <w:p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;</w:t>
      </w:r>
      <w:r>
        <w:rPr/>
        <w:t xml:space="preserve"/>
      </w:r>
    </w:p>
    <w:p>
      <w:r>
        <w:rPr/>
        <w:t xml:space="preserve">*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*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*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'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ç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*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'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«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—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\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3</w:t>
      </w:r>
      <w:r>
        <w:rPr/>
        <w:t xml:space="preserve">l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/>
      </w:r>
    </w:p>
    <w:p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8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À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ë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!</w:t>
      </w:r>
      <w:r>
        <w:rPr/>
        <w:t xml:space="preserve"/>
      </w:r>
    </w:p>
    <w:p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é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*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ï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â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3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£</w:t>
      </w:r>
      <w:r>
        <w:rPr/>
        <w:t xml:space="preserve"> </w:t>
      </w:r>
      <w:r>
        <w:rPr/>
        <w:t xml:space="preserve">1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i</w:t>
      </w:r>
      <w:r>
        <w:rPr/>
        <w:t xml:space="preserve">*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s</w:t>
      </w:r>
      <w:r>
        <w:rPr/>
        <w:t xml:space="preserve"/>
      </w:r>
    </w:p>
    <w:p>
      <w:r>
        <w:rPr/>
        <w:t xml:space="preserve">U</w:t>
      </w:r>
      <w:r>
        <w:rPr/>
        <w:t xml:space="preserve"> 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-</w:t>
      </w:r>
      <w:r>
        <w:rPr/>
        <w:t xml:space="preserve">-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/>
      </w:r>
    </w:p>
    <w:p>
      <w:r>
        <w:rPr/>
        <w:t xml:space="preserve">5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ï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ô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/>
      </w:r>
    </w:p>
    <w:p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.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/>
      </w:r>
    </w:p>
    <w:p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ë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</w:p>
    <w:p>
      <w:r>
        <w:rPr/>
        <w:t xml:space="preserve">9</w:t>
      </w:r>
      <w:r>
        <w:rPr/>
        <w:t xml:space="preserve"/>
      </w:r>
    </w:p>
    <w:p>
      <w:r>
        <w:rPr/>
        <w:t xml:space="preserve">5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/>
      </w:r>
    </w:p>
    <w:p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—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7</w:t>
      </w:r>
      <w:r>
        <w:rPr/>
        <w:t xml:space="preserve"/>
      </w:r>
    </w:p>
    <w:p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^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>»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^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ê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y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/>
      </w:r>
    </w:p>
    <w:p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»</w:t>
      </w:r>
      <w:r>
        <w:rPr/>
        <w:t xml:space="preserve"/>
      </w:r>
      <w:br/>
      <w:r>
        <w:rPr/>
        <w:t xml:space="preserve">ü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/>
      </w:r>
    </w:p>
    <w:p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;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I</w:t>
      </w:r>
      <w:r>
        <w:rPr/>
        <w:t xml:space="preserve">K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/>
      </w:r>
    </w:p>
    <w:p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/>
      </w:r>
    </w:p>
    <w:p>
      <w:r>
        <w:rPr/>
        <w:t xml:space="preserve">7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/>
      </w:r>
    </w:p>
    <w:p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6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/>
      </w:r>
    </w:p>
    <w:p>
      <w:r>
        <w:rPr/>
        <w:t xml:space="preserve">(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(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»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{</w:t>
      </w:r>
      <w:r>
        <w:rPr/>
        <w:t xml:space="preserve">j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>,</w:t>
      </w:r>
      <w:r>
        <w:rPr/>
        <w:t xml:space="preserve"/>
      </w:r>
    </w:p>
    <w:p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ï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ï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ë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,</w:t>
      </w:r>
      <w:r>
        <w:rPr/>
        <w:t xml:space="preserve">f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8</w:t>
      </w:r>
      <w:r>
        <w:rPr/>
        <w:t xml:space="preserve">(</w:t>
      </w:r>
      <w:r>
        <w:rPr/>
        <w:t xml:space="preserve"/>
      </w:r>
    </w:p>
    <w:p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</w:p>
    <w:p>
      <w:r>
        <w:rPr/>
        <w:t xml:space="preserve">U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î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/>
      </w:r>
    </w:p>
    <w:p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/>
      </w:r>
    </w:p>
    <w:p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3</w:t>
      </w:r>
      <w:r>
        <w:rPr/>
        <w:t xml:space="preserve">:</w:t>
      </w:r>
      <w:r>
        <w:rPr/>
        <w:t xml:space="preserve">&gt;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°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-</w:t>
      </w:r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0</w:t>
      </w:r>
      <w:r>
        <w:rPr/>
        <w:t xml:space="preserve">I</w:t>
      </w:r>
      <w:r>
        <w:rPr/>
        <w:t xml:space="preserve">1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Î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/>
      </w:r>
    </w:p>
    <w:p>
      <w:r>
        <w:rPr/>
        <w:t xml:space="preserve">I</w:t>
      </w:r>
      <w:r>
        <w:rPr/>
        <w:t xml:space="preserve">S</w:t>
      </w:r>
      <w:r>
        <w:rPr/>
        <w:t xml:space="preserve">7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'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'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'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)</w:t>
      </w:r>
      <w:r>
        <w:rPr/>
        <w:t xml:space="preserve"/>
      </w:r>
    </w:p>
    <w:p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</w:p>
    <w:p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/>
      </w:r>
    </w:p>
    <w:p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^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 </w:t>
      </w:r>
      <w:r>
        <w:rPr/>
        <w:t xml:space="preserve">*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â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î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j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ô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-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^</w:t>
      </w:r>
      <w:r>
        <w:rPr/>
        <w:t xml:space="preserve">é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"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c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)</w:t>
      </w:r>
      <w:r>
        <w:rPr/>
        <w:t xml:space="preserve">9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û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?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Ï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-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l</w:t>
      </w:r>
      <w:r>
        <w:rPr/>
        <w:t xml:space="preserve">°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3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P</w:t>
      </w:r>
      <w:r>
        <w:rPr/>
        <w:t xml:space="preserve">3</w:t>
      </w:r>
      <w:r>
        <w:rPr/>
        <w:t xml:space="preserve"/>
      </w:r>
    </w:p>
    <w:p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ô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/>
      </w:r>
    </w:p>
    <w:p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?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;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*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~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’</w:t>
      </w:r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: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(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*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’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o</w:t>
      </w:r>
      <w:r>
        <w:rPr/>
        <w:t xml:space="preserve">a</w:t>
      </w:r>
      <w:r>
        <w:rPr/>
        <w:t xml:space="preserve">î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(</w:t>
      </w:r>
      <w:r>
        <w:rPr/>
        <w:t xml:space="preserve">,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°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^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û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î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Ç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^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Â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^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]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t</w:t>
      </w:r>
      <w:r>
        <w:rPr/>
        <w:t xml:space="preserve">)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°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°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î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°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â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/>
      </w:r>
    </w:p>
    <w:p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*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'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&lt;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«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"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é</w:t>
      </w:r>
      <w:r>
        <w:rPr/>
        <w:t xml:space="preserve">n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—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ô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/>
      </w:r>
    </w:p>
    <w:p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&amp;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,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&amp;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$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Ï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1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/>
      </w:r>
    </w:p>
    <w:p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?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&amp;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f</w:t>
      </w:r>
      <w:r>
        <w:rPr/>
        <w:t xml:space="preserve">f</w:t>
      </w:r>
      <w:r>
        <w:rPr/>
        <w:t xml:space="preserve">^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^</w:t>
      </w:r>
      <w:r>
        <w:rPr/>
        <w:t xml:space="preserve"/>
      </w:r>
      <w:br/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'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*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)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é</w:t>
      </w:r>
      <w:r>
        <w:rPr/>
        <w:t xml:space="preserve">h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&lt;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/>
      </w:r>
    </w:p>
    <w:p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ç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n</w:t>
      </w:r>
      <w:r>
        <w:rPr/>
        <w:t xml:space="preserve">y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^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œ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/>
      </w:r>
    </w:p>
    <w:p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?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?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é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•</w:t>
      </w:r>
      <w:r>
        <w:rPr/>
        <w:t xml:space="preserve">—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/>
      </w:r>
    </w:p>
    <w:p>
      <w:r>
        <w:rPr/>
        <w:t xml:space="preserve">&lt;</w:t>
      </w:r>
      <w:r>
        <w:rPr/>
        <w:t xml:space="preserve">1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?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H</w:t>
      </w:r>
      <w:r>
        <w:rPr/>
        <w:t xml:space="preserve">j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»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.</w:t>
      </w:r>
      <w:r>
        <w:rPr/>
        <w:t xml:space="preserve">*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!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i</w:t>
      </w:r>
      <w:r>
        <w:rPr/>
        <w:t xml:space="preserve">ê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i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?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,</w:t>
      </w:r>
      <w:r>
        <w:rPr/>
        <w:t xml:space="preserve"/>
      </w:r>
    </w:p>
    <w:p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;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/>
      </w:r>
    </w:p>
    <w:p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„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%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À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/>
      </w:r>
    </w:p>
    <w:p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-</w:t>
      </w:r>
      <w:r>
        <w:rPr/>
        <w:t xml:space="preserve">•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&lt;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•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«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/>
      </w:r>
    </w:p>
    <w:p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â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*</w:t>
      </w:r>
      <w:r>
        <w:rPr/>
        <w:t xml:space="preserve"/>
      </w:r>
    </w:p>
    <w:p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i</w:t>
      </w:r>
      <w:r>
        <w:rPr/>
        <w:t xml:space="preserve">7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'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-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/>
      </w:r>
    </w:p>
    <w:p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:</w:t>
      </w:r>
      <w:r>
        <w:rPr/>
        <w:t xml:space="preserve">0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â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?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,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œ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ï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â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•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*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ç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-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»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</w:p>
    <w:p>
      <w:r>
        <w:rPr/>
        <w:t xml:space="preserve">1</w:t>
      </w:r>
      <w:r>
        <w:rPr/>
        <w:t xml:space="preserve">5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ï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(</w:t>
      </w:r>
      <w:r>
        <w:rPr/>
        <w:t xml:space="preserve">2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/>
      </w:r>
    </w:p>
    <w:p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ï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(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?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Ï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Ï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ï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/>
      </w:r>
    </w:p>
    <w:p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?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À</w:t>
      </w:r>
      <w:r>
        <w:rPr/>
        <w:t xml:space="preserve"/>
      </w:r>
    </w:p>
    <w:p>
      <w:r>
        <w:rPr/>
        <w:t xml:space="preserve">(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/>
      </w:r>
    </w:p>
    <w:p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—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y</w:t>
      </w:r>
      <w:r>
        <w:rPr/>
        <w:t xml:space="preserve">é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/>
      </w:r>
    </w:p>
    <w:p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1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ï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K</w:t>
      </w:r>
      <w:r>
        <w:rPr/>
        <w:t xml:space="preserve">1</w:t>
      </w:r>
      <w:r>
        <w:rPr/>
        <w:t xml:space="preserve">L</w:t>
      </w:r>
      <w:r>
        <w:rPr/>
        <w:t xml:space="preserve">0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û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6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«</w:t>
      </w:r>
      <w:r>
        <w:rPr/>
        <w:t xml:space="preserve">J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?</w:t>
      </w:r>
      <w:r>
        <w:rPr/>
        <w:t xml:space="preserve"/>
      </w:r>
    </w:p>
    <w:p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À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/>
      </w:r>
      <w:br/>
      <w:r>
        <w:rPr/>
        <w:t xml:space="preserve">?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: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?</w:t>
      </w:r>
      <w:r>
        <w:rPr/>
        <w:t xml:space="preserve">—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û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’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/>
      </w:r>
    </w:p>
    <w:p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/>
      </w:r>
      <w:br/>
      <w:r>
        <w:rPr/>
        <w:t xml:space="preserve">c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’</w:t>
      </w:r>
      <w:r>
        <w:rPr/>
        <w:t xml:space="preserve">o</w:t>
      </w:r>
      <w:r>
        <w:rPr/>
        <w:t xml:space="preserve">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â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’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Ç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!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/>
      </w:r>
    </w:p>
    <w:p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è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»</w:t>
      </w:r>
      <w:r>
        <w:rPr/>
        <w:t xml:space="preserve"/>
      </w:r>
    </w:p>
    <w:p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/>
      </w:r>
    </w:p>
    <w:p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!</w:t>
      </w:r>
      <w:r>
        <w:rPr/>
        <w:t xml:space="preserve"/>
      </w:r>
    </w:p>
    <w:p>
      <w:r>
        <w:rPr/>
        <w:t xml:space="preserve">L</w:t>
      </w:r>
      <w:r>
        <w:rPr/>
        <w:t xml:space="preserve">8</w:t>
      </w:r>
      <w:r>
        <w:rPr/>
        <w:t xml:space="preserve">3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œ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â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■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■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/>
      </w:r>
    </w:p>
    <w:p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'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/>
      </w:r>
    </w:p>
    <w:p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/>
      </w:r>
    </w:p>
    <w:p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’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’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"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 </w:t>
      </w:r>
      <w:r>
        <w:rPr/>
        <w:t xml:space="preserve">Î</w:t>
      </w:r>
      <w:r>
        <w:rPr/>
        <w:t xml:space="preserve">”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'</w:t>
      </w:r>
      <w:r>
        <w:rPr/>
        <w:t xml:space="preserve"> </w:t>
      </w:r>
      <w:r>
        <w:rPr/>
        <w:t xml:space="preserve">■</w:t>
      </w:r>
      <w:r>
        <w:rPr/>
        <w:t xml:space="preserve"> </w:t>
      </w:r>
      <w:r>
        <w:rPr/>
        <w:t xml:space="preserve">I</w:t>
      </w:r>
      <w:r>
        <w:rPr/>
        <w:t xml:space="preserve"/>
      </w:r>
    </w:p>
    <w:p>
      <w:r>
        <w:rPr/>
        <w:t xml:space="preserve">r</w:t>
      </w:r>
      <w:r>
        <w:rPr/>
        <w:t xml:space="preserve">*</w:t>
      </w:r>
      <w:r>
        <w:rPr/>
        <w:t xml:space="preserve"/>
      </w:r>
    </w:p>
    <w:p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